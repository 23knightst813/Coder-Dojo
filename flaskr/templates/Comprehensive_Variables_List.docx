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Variables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Variable Name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Location</w:t>
            </w:r>
          </w:p>
        </w:tc>
      </w:tr>
      <w:tr>
        <w:tc>
          <w:tcPr>
            <w:tcW w:type="dxa" w:w="2160"/>
          </w:tcPr>
          <w:p>
            <w:r>
              <w:t>app</w:t>
            </w:r>
          </w:p>
        </w:tc>
        <w:tc>
          <w:tcPr>
            <w:tcW w:type="dxa" w:w="2160"/>
          </w:tcPr>
          <w:p>
            <w:r>
              <w:t>Flask object</w:t>
            </w:r>
          </w:p>
        </w:tc>
        <w:tc>
          <w:tcPr>
            <w:tcW w:type="dxa" w:w="2160"/>
          </w:tcPr>
          <w:p>
            <w:r>
              <w:t>The Flask application instance.</w:t>
            </w:r>
          </w:p>
        </w:tc>
        <w:tc>
          <w:tcPr>
            <w:tcW w:type="dxa" w:w="2160"/>
          </w:tcPr>
          <w:p>
            <w:r>
              <w:t>app.py</w:t>
            </w:r>
          </w:p>
        </w:tc>
      </w:tr>
      <w:tr>
        <w:tc>
          <w:tcPr>
            <w:tcW w:type="dxa" w:w="2160"/>
          </w:tcPr>
          <w:p>
            <w:r>
              <w:t>app.secret_key</w:t>
            </w:r>
          </w:p>
        </w:tc>
        <w:tc>
          <w:tcPr>
            <w:tcW w:type="dxa" w:w="2160"/>
          </w:tcPr>
          <w:p>
            <w:r>
              <w:t>str</w:t>
            </w:r>
          </w:p>
        </w:tc>
        <w:tc>
          <w:tcPr>
            <w:tcW w:type="dxa" w:w="2160"/>
          </w:tcPr>
          <w:p>
            <w:r>
              <w:t>Secret key for session management.</w:t>
            </w:r>
          </w:p>
        </w:tc>
        <w:tc>
          <w:tcPr>
            <w:tcW w:type="dxa" w:w="2160"/>
          </w:tcPr>
          <w:p>
            <w:r>
              <w:t>app.py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str</w:t>
            </w:r>
          </w:p>
        </w:tc>
        <w:tc>
          <w:tcPr>
            <w:tcW w:type="dxa" w:w="2160"/>
          </w:tcPr>
          <w:p>
            <w:r>
              <w:t>User's email address.</w:t>
            </w:r>
          </w:p>
        </w:tc>
        <w:tc>
          <w:tcPr>
            <w:tcW w:type="dxa" w:w="2160"/>
          </w:tcPr>
          <w:p>
            <w:r>
              <w:t>app.py, auth.py</w:t>
            </w:r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str</w:t>
            </w:r>
          </w:p>
        </w:tc>
        <w:tc>
          <w:tcPr>
            <w:tcW w:type="dxa" w:w="2160"/>
          </w:tcPr>
          <w:p>
            <w:r>
              <w:t>User's chosen password.</w:t>
            </w:r>
          </w:p>
        </w:tc>
        <w:tc>
          <w:tcPr>
            <w:tcW w:type="dxa" w:w="2160"/>
          </w:tcPr>
          <w:p>
            <w:r>
              <w:t>app.py, auth.py, Register System</w:t>
            </w:r>
          </w:p>
        </w:tc>
      </w:tr>
      <w:tr>
        <w:tc>
          <w:tcPr>
            <w:tcW w:type="dxa" w:w="2160"/>
          </w:tcPr>
          <w:p>
            <w:r>
              <w:t>first_name</w:t>
            </w:r>
          </w:p>
        </w:tc>
        <w:tc>
          <w:tcPr>
            <w:tcW w:type="dxa" w:w="2160"/>
          </w:tcPr>
          <w:p>
            <w:r>
              <w:t>str</w:t>
            </w:r>
          </w:p>
        </w:tc>
        <w:tc>
          <w:tcPr>
            <w:tcW w:type="dxa" w:w="2160"/>
          </w:tcPr>
          <w:p>
            <w:r>
              <w:t>User's first name.</w:t>
            </w:r>
          </w:p>
        </w:tc>
        <w:tc>
          <w:tcPr>
            <w:tcW w:type="dxa" w:w="2160"/>
          </w:tcPr>
          <w:p>
            <w:r>
              <w:t>app.py</w:t>
            </w:r>
          </w:p>
        </w:tc>
      </w:tr>
      <w:tr>
        <w:tc>
          <w:tcPr>
            <w:tcW w:type="dxa" w:w="2160"/>
          </w:tcPr>
          <w:p>
            <w:r>
              <w:t>last_name</w:t>
            </w:r>
          </w:p>
        </w:tc>
        <w:tc>
          <w:tcPr>
            <w:tcW w:type="dxa" w:w="2160"/>
          </w:tcPr>
          <w:p>
            <w:r>
              <w:t>str</w:t>
            </w:r>
          </w:p>
        </w:tc>
        <w:tc>
          <w:tcPr>
            <w:tcW w:type="dxa" w:w="2160"/>
          </w:tcPr>
          <w:p>
            <w:r>
              <w:t>User's last name.</w:t>
            </w:r>
          </w:p>
        </w:tc>
        <w:tc>
          <w:tcPr>
            <w:tcW w:type="dxa" w:w="2160"/>
          </w:tcPr>
          <w:p>
            <w:r>
              <w:t>app.py</w:t>
            </w:r>
          </w:p>
        </w:tc>
      </w:tr>
      <w:tr>
        <w:tc>
          <w:tcPr>
            <w:tcW w:type="dxa" w:w="2160"/>
          </w:tcPr>
          <w:p>
            <w:r>
              <w:t>password_confirm</w:t>
            </w:r>
          </w:p>
        </w:tc>
        <w:tc>
          <w:tcPr>
            <w:tcW w:type="dxa" w:w="2160"/>
          </w:tcPr>
          <w:p>
            <w:r>
              <w:t>str</w:t>
            </w:r>
          </w:p>
        </w:tc>
        <w:tc>
          <w:tcPr>
            <w:tcW w:type="dxa" w:w="2160"/>
          </w:tcPr>
          <w:p>
            <w:r>
              <w:t>Confirmation of user's password.</w:t>
            </w:r>
          </w:p>
        </w:tc>
        <w:tc>
          <w:tcPr>
            <w:tcW w:type="dxa" w:w="2160"/>
          </w:tcPr>
          <w:p>
            <w:r>
              <w:t>app.py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str</w:t>
            </w:r>
          </w:p>
        </w:tc>
        <w:tc>
          <w:tcPr>
            <w:tcW w:type="dxa" w:w="2160"/>
          </w:tcPr>
          <w:p>
            <w:r>
              <w:t>User's email address (used in login).</w:t>
            </w:r>
          </w:p>
        </w:tc>
        <w:tc>
          <w:tcPr>
            <w:tcW w:type="dxa" w:w="2160"/>
          </w:tcPr>
          <w:p>
            <w:r>
              <w:t>app.py</w:t>
            </w:r>
          </w:p>
        </w:tc>
      </w:tr>
      <w:tr>
        <w:tc>
          <w:tcPr>
            <w:tcW w:type="dxa" w:w="2160"/>
          </w:tcPr>
          <w:p>
            <w:r>
              <w:t>response</w:t>
            </w:r>
          </w:p>
        </w:tc>
        <w:tc>
          <w:tcPr>
            <w:tcW w:type="dxa" w:w="2160"/>
          </w:tcPr>
          <w:p>
            <w:r>
              <w:t>Response object</w:t>
            </w:r>
          </w:p>
        </w:tc>
        <w:tc>
          <w:tcPr>
            <w:tcW w:type="dxa" w:w="2160"/>
          </w:tcPr>
          <w:p>
            <w:r>
              <w:t>HTTP response to be sent to the client.</w:t>
            </w:r>
          </w:p>
        </w:tc>
        <w:tc>
          <w:tcPr>
            <w:tcW w:type="dxa" w:w="2160"/>
          </w:tcPr>
          <w:p>
            <w:r>
              <w:t>app.py</w:t>
            </w:r>
          </w:p>
        </w:tc>
      </w:tr>
      <w:tr>
        <w:tc>
          <w:tcPr>
            <w:tcW w:type="dxa" w:w="2160"/>
          </w:tcPr>
          <w:p>
            <w:r>
              <w:t>conn</w:t>
            </w:r>
          </w:p>
        </w:tc>
        <w:tc>
          <w:tcPr>
            <w:tcW w:type="dxa" w:w="2160"/>
          </w:tcPr>
          <w:p>
            <w:r>
              <w:t>sqlite3.Connection</w:t>
            </w:r>
          </w:p>
        </w:tc>
        <w:tc>
          <w:tcPr>
            <w:tcW w:type="dxa" w:w="2160"/>
          </w:tcPr>
          <w:p>
            <w:r>
              <w:t>Connection object to the SQLite database.</w:t>
            </w:r>
          </w:p>
        </w:tc>
        <w:tc>
          <w:tcPr>
            <w:tcW w:type="dxa" w:w="2160"/>
          </w:tcPr>
          <w:p>
            <w:r>
              <w:t>db.py, auth.py</w:t>
            </w:r>
          </w:p>
        </w:tc>
      </w:tr>
      <w:tr>
        <w:tc>
          <w:tcPr>
            <w:tcW w:type="dxa" w:w="2160"/>
          </w:tcPr>
          <w:p>
            <w:r>
              <w:t>cur</w:t>
            </w:r>
          </w:p>
        </w:tc>
        <w:tc>
          <w:tcPr>
            <w:tcW w:type="dxa" w:w="2160"/>
          </w:tcPr>
          <w:p>
            <w:r>
              <w:t>sqlite3.Cursor</w:t>
            </w:r>
          </w:p>
        </w:tc>
        <w:tc>
          <w:tcPr>
            <w:tcW w:type="dxa" w:w="2160"/>
          </w:tcPr>
          <w:p>
            <w:r>
              <w:t>Cursor object for executing SQL commands.</w:t>
            </w:r>
          </w:p>
        </w:tc>
        <w:tc>
          <w:tcPr>
            <w:tcW w:type="dxa" w:w="2160"/>
          </w:tcPr>
          <w:p>
            <w:r>
              <w:t>db.py, auth.py</w:t>
            </w:r>
          </w:p>
        </w:tc>
      </w:tr>
      <w:tr>
        <w:tc>
          <w:tcPr>
            <w:tcW w:type="dxa" w:w="2160"/>
          </w:tcPr>
          <w:p>
            <w:r>
              <w:t>queries</w:t>
            </w:r>
          </w:p>
        </w:tc>
        <w:tc>
          <w:tcPr>
            <w:tcW w:type="dxa" w:w="2160"/>
          </w:tcPr>
          <w:p>
            <w:r>
              <w:t>list of str</w:t>
            </w:r>
          </w:p>
        </w:tc>
        <w:tc>
          <w:tcPr>
            <w:tcW w:type="dxa" w:w="2160"/>
          </w:tcPr>
          <w:p>
            <w:r>
              <w:t>List of SQL queries to create tables.</w:t>
            </w:r>
          </w:p>
        </w:tc>
        <w:tc>
          <w:tcPr>
            <w:tcW w:type="dxa" w:w="2160"/>
          </w:tcPr>
          <w:p>
            <w:r>
              <w:t>db.py</w:t>
            </w:r>
          </w:p>
        </w:tc>
      </w:tr>
      <w:tr>
        <w:tc>
          <w:tcPr>
            <w:tcW w:type="dxa" w:w="2160"/>
          </w:tcPr>
          <w:p>
            <w:r>
              <w:t>query</w:t>
            </w:r>
          </w:p>
        </w:tc>
        <w:tc>
          <w:tcPr>
            <w:tcW w:type="dxa" w:w="2160"/>
          </w:tcPr>
          <w:p>
            <w:r>
              <w:t>str</w:t>
            </w:r>
          </w:p>
        </w:tc>
        <w:tc>
          <w:tcPr>
            <w:tcW w:type="dxa" w:w="2160"/>
          </w:tcPr>
          <w:p>
            <w:r>
              <w:t>SQL query string for inserting/selecting data.</w:t>
            </w:r>
          </w:p>
        </w:tc>
        <w:tc>
          <w:tcPr>
            <w:tcW w:type="dxa" w:w="2160"/>
          </w:tcPr>
          <w:p>
            <w:r>
              <w:t>db.py, auth.py</w:t>
            </w:r>
          </w:p>
        </w:tc>
      </w:tr>
      <w:tr>
        <w:tc>
          <w:tcPr>
            <w:tcW w:type="dxa" w:w="2160"/>
          </w:tcPr>
          <w:p>
            <w:r>
              <w:t>Creation_Date</w:t>
            </w:r>
          </w:p>
        </w:tc>
        <w:tc>
          <w:tcPr>
            <w:tcW w:type="dxa" w:w="2160"/>
          </w:tcPr>
          <w:p>
            <w:r>
              <w:t>datetime.datetime</w:t>
            </w:r>
          </w:p>
        </w:tc>
        <w:tc>
          <w:tcPr>
            <w:tcW w:type="dxa" w:w="2160"/>
          </w:tcPr>
          <w:p>
            <w:r>
              <w:t>Timestamp of user account creation.</w:t>
            </w:r>
          </w:p>
        </w:tc>
        <w:tc>
          <w:tcPr>
            <w:tcW w:type="dxa" w:w="2160"/>
          </w:tcPr>
          <w:p>
            <w:r>
              <w:t>db.py</w:t>
            </w:r>
          </w:p>
        </w:tc>
      </w:tr>
      <w:tr>
        <w:tc>
          <w:tcPr>
            <w:tcW w:type="dxa" w:w="2160"/>
          </w:tcPr>
          <w:p>
            <w:r>
              <w:t>user</w:t>
            </w:r>
          </w:p>
        </w:tc>
        <w:tc>
          <w:tcPr>
            <w:tcW w:type="dxa" w:w="2160"/>
          </w:tcPr>
          <w:p>
            <w:r>
              <w:t>tuple or None</w:t>
            </w:r>
          </w:p>
        </w:tc>
        <w:tc>
          <w:tcPr>
            <w:tcW w:type="dxa" w:w="2160"/>
          </w:tcPr>
          <w:p>
            <w:r>
              <w:t>Fetched user data from the database.</w:t>
            </w:r>
          </w:p>
        </w:tc>
        <w:tc>
          <w:tcPr>
            <w:tcW w:type="dxa" w:w="2160"/>
          </w:tcPr>
          <w:p>
            <w:r>
              <w:t>auth.py</w:t>
            </w:r>
          </w:p>
        </w:tc>
      </w:tr>
      <w:tr>
        <w:tc>
          <w:tcPr>
            <w:tcW w:type="dxa" w:w="2160"/>
          </w:tcPr>
          <w:p>
            <w:r>
              <w:t>session</w:t>
            </w:r>
          </w:p>
        </w:tc>
        <w:tc>
          <w:tcPr>
            <w:tcW w:type="dxa" w:w="2160"/>
          </w:tcPr>
          <w:p>
            <w:r>
              <w:t>dict</w:t>
            </w:r>
          </w:p>
        </w:tc>
        <w:tc>
          <w:tcPr>
            <w:tcW w:type="dxa" w:w="2160"/>
          </w:tcPr>
          <w:p>
            <w:r>
              <w:t>Flask session object for storing user session data.</w:t>
            </w:r>
          </w:p>
        </w:tc>
        <w:tc>
          <w:tcPr>
            <w:tcW w:type="dxa" w:w="2160"/>
          </w:tcPr>
          <w:p>
            <w:r>
              <w:t>Used across multiple routes</w:t>
            </w:r>
          </w:p>
        </w:tc>
      </w:tr>
      <w:tr>
        <w:tc>
          <w:tcPr>
            <w:tcW w:type="dxa" w:w="2160"/>
          </w:tcPr>
          <w:p>
            <w:r>
              <w:t>request</w:t>
            </w:r>
          </w:p>
        </w:tc>
        <w:tc>
          <w:tcPr>
            <w:tcW w:type="dxa" w:w="2160"/>
          </w:tcPr>
          <w:p>
            <w:r>
              <w:t>Request object</w:t>
            </w:r>
          </w:p>
        </w:tc>
        <w:tc>
          <w:tcPr>
            <w:tcW w:type="dxa" w:w="2160"/>
          </w:tcPr>
          <w:p>
            <w:r>
              <w:t>Flask request object containing HTTP request data.</w:t>
            </w:r>
          </w:p>
        </w:tc>
        <w:tc>
          <w:tcPr>
            <w:tcW w:type="dxa" w:w="2160"/>
          </w:tcPr>
          <w:p>
            <w:r>
              <w:t>app.py</w:t>
            </w:r>
          </w:p>
        </w:tc>
      </w:tr>
      <w:tr>
        <w:tc>
          <w:tcPr>
            <w:tcW w:type="dxa" w:w="2160"/>
          </w:tcPr>
          <w:p>
            <w:r>
              <w:t>flash</w:t>
            </w:r>
          </w:p>
        </w:tc>
        <w:tc>
          <w:tcPr>
            <w:tcW w:type="dxa" w:w="2160"/>
          </w:tcPr>
          <w:p>
            <w:r>
              <w:t>Function</w:t>
            </w:r>
          </w:p>
        </w:tc>
        <w:tc>
          <w:tcPr>
            <w:tcW w:type="dxa" w:w="2160"/>
          </w:tcPr>
          <w:p>
            <w:r>
              <w:t>Flask function to flash messages to the next request.</w:t>
            </w:r>
          </w:p>
        </w:tc>
        <w:tc>
          <w:tcPr>
            <w:tcW w:type="dxa" w:w="2160"/>
          </w:tcPr>
          <w:p>
            <w:r>
              <w:t>app.py, auth.py</w:t>
            </w:r>
          </w:p>
        </w:tc>
      </w:tr>
      <w:tr>
        <w:tc>
          <w:tcPr>
            <w:tcW w:type="dxa" w:w="2160"/>
          </w:tcPr>
          <w:p>
            <w:r>
              <w:t>render_template</w:t>
            </w:r>
          </w:p>
        </w:tc>
        <w:tc>
          <w:tcPr>
            <w:tcW w:type="dxa" w:w="2160"/>
          </w:tcPr>
          <w:p>
            <w:r>
              <w:t>Function</w:t>
            </w:r>
          </w:p>
        </w:tc>
        <w:tc>
          <w:tcPr>
            <w:tcW w:type="dxa" w:w="2160"/>
          </w:tcPr>
          <w:p>
            <w:r>
              <w:t>Flask function to render HTML templates.</w:t>
            </w:r>
          </w:p>
        </w:tc>
        <w:tc>
          <w:tcPr>
            <w:tcW w:type="dxa" w:w="2160"/>
          </w:tcPr>
          <w:p>
            <w:r>
              <w:t>app.py</w:t>
            </w:r>
          </w:p>
        </w:tc>
      </w:tr>
      <w:tr>
        <w:tc>
          <w:tcPr>
            <w:tcW w:type="dxa" w:w="2160"/>
          </w:tcPr>
          <w:p>
            <w:r>
              <w:t>redirect</w:t>
            </w:r>
          </w:p>
        </w:tc>
        <w:tc>
          <w:tcPr>
            <w:tcW w:type="dxa" w:w="2160"/>
          </w:tcPr>
          <w:p>
            <w:r>
              <w:t>Function</w:t>
            </w:r>
          </w:p>
        </w:tc>
        <w:tc>
          <w:tcPr>
            <w:tcW w:type="dxa" w:w="2160"/>
          </w:tcPr>
          <w:p>
            <w:r>
              <w:t>Flask function to redirect to a different route.</w:t>
            </w:r>
          </w:p>
        </w:tc>
        <w:tc>
          <w:tcPr>
            <w:tcW w:type="dxa" w:w="2160"/>
          </w:tcPr>
          <w:p>
            <w:r>
              <w:t>app.py</w:t>
            </w:r>
          </w:p>
        </w:tc>
      </w:tr>
      <w:tr>
        <w:tc>
          <w:tcPr>
            <w:tcW w:type="dxa" w:w="2160"/>
          </w:tcPr>
          <w:p>
            <w:r>
              <w:t>make_response</w:t>
            </w:r>
          </w:p>
        </w:tc>
        <w:tc>
          <w:tcPr>
            <w:tcW w:type="dxa" w:w="2160"/>
          </w:tcPr>
          <w:p>
            <w:r>
              <w:t>Function</w:t>
            </w:r>
          </w:p>
        </w:tc>
        <w:tc>
          <w:tcPr>
            <w:tcW w:type="dxa" w:w="2160"/>
          </w:tcPr>
          <w:p>
            <w:r>
              <w:t>Flask function to create a response object.</w:t>
            </w:r>
          </w:p>
        </w:tc>
        <w:tc>
          <w:tcPr>
            <w:tcW w:type="dxa" w:w="2160"/>
          </w:tcPr>
          <w:p>
            <w:r>
              <w:t>app.py</w:t>
            </w:r>
          </w:p>
        </w:tc>
      </w:tr>
      <w:tr>
        <w:tc>
          <w:tcPr>
            <w:tcW w:type="dxa" w:w="2160"/>
          </w:tcPr>
          <w:p>
            <w:r>
              <w:t>url_for</w:t>
            </w:r>
          </w:p>
        </w:tc>
        <w:tc>
          <w:tcPr>
            <w:tcW w:type="dxa" w:w="2160"/>
          </w:tcPr>
          <w:p>
            <w:r>
              <w:t>Function</w:t>
            </w:r>
          </w:p>
        </w:tc>
        <w:tc>
          <w:tcPr>
            <w:tcW w:type="dxa" w:w="2160"/>
          </w:tcPr>
          <w:p>
            <w:r>
              <w:t>Flask function to build a URL to a specific function.</w:t>
            </w:r>
          </w:p>
        </w:tc>
        <w:tc>
          <w:tcPr>
            <w:tcW w:type="dxa" w:w="2160"/>
          </w:tcPr>
          <w:p>
            <w:r>
              <w:t>app.py</w:t>
            </w:r>
          </w:p>
        </w:tc>
      </w:tr>
      <w:tr>
        <w:tc>
          <w:tcPr>
            <w:tcW w:type="dxa" w:w="2160"/>
          </w:tcPr>
          <w:p>
            <w:r>
              <w:t>user_email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Email address of the user</w:t>
            </w:r>
          </w:p>
        </w:tc>
        <w:tc>
          <w:tcPr>
            <w:tcW w:type="dxa" w:w="2160"/>
          </w:tcPr>
          <w:p>
            <w:r>
              <w:t>Admin Dashboard</w:t>
            </w:r>
          </w:p>
        </w:tc>
      </w:tr>
      <w:tr>
        <w:tc>
          <w:tcPr>
            <w:tcW w:type="dxa" w:w="2160"/>
          </w:tcPr>
          <w:p>
            <w:r>
              <w:t>user_time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Time associated with the user's action</w:t>
            </w:r>
          </w:p>
        </w:tc>
        <w:tc>
          <w:tcPr>
            <w:tcW w:type="dxa" w:w="2160"/>
          </w:tcPr>
          <w:p>
            <w:r>
              <w:t>Admin Dashboard</w:t>
            </w:r>
          </w:p>
        </w:tc>
      </w:tr>
      <w:tr>
        <w:tc>
          <w:tcPr>
            <w:tcW w:type="dxa" w:w="2160"/>
          </w:tcPr>
          <w:p>
            <w:r>
              <w:t>bookings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List of bookings</w:t>
            </w:r>
          </w:p>
        </w:tc>
        <w:tc>
          <w:tcPr>
            <w:tcW w:type="dxa" w:w="2160"/>
          </w:tcPr>
          <w:p>
            <w:r>
              <w:t>Admin Dashboard</w:t>
            </w:r>
          </w:p>
        </w:tc>
      </w:tr>
      <w:tr>
        <w:tc>
          <w:tcPr>
            <w:tcW w:type="dxa" w:w="2160"/>
          </w:tcPr>
          <w:p>
            <w:r>
              <w:t>new_record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Flag for new record addition</w:t>
            </w:r>
          </w:p>
        </w:tc>
        <w:tc>
          <w:tcPr>
            <w:tcW w:type="dxa" w:w="2160"/>
          </w:tcPr>
          <w:p>
            <w:r>
              <w:t>Admin Dashboard</w:t>
            </w:r>
          </w:p>
        </w:tc>
      </w:tr>
      <w:tr>
        <w:tc>
          <w:tcPr>
            <w:tcW w:type="dxa" w:w="2160"/>
          </w:tcPr>
          <w:p>
            <w:r>
              <w:t>current_bookings</w:t>
            </w:r>
          </w:p>
        </w:tc>
        <w:tc>
          <w:tcPr>
            <w:tcW w:type="dxa" w:w="2160"/>
          </w:tcPr>
          <w:p>
            <w:r>
              <w:t>Array</w:t>
            </w:r>
          </w:p>
        </w:tc>
        <w:tc>
          <w:tcPr>
            <w:tcW w:type="dxa" w:w="2160"/>
          </w:tcPr>
          <w:p>
            <w:r>
              <w:t>List of current bookings</w:t>
            </w:r>
          </w:p>
        </w:tc>
        <w:tc>
          <w:tcPr>
            <w:tcW w:type="dxa" w:w="2160"/>
          </w:tcPr>
          <w:p>
            <w:r>
              <w:t>Admin Dashboard</w:t>
            </w:r>
          </w:p>
        </w:tc>
      </w:tr>
      <w:tr>
        <w:tc>
          <w:tcPr>
            <w:tcW w:type="dxa" w:w="2160"/>
          </w:tcPr>
          <w:p>
            <w:r>
              <w:t>booking_id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Unique identifier for each booking</w:t>
            </w:r>
          </w:p>
        </w:tc>
        <w:tc>
          <w:tcPr>
            <w:tcW w:type="dxa" w:w="2160"/>
          </w:tcPr>
          <w:p>
            <w:r>
              <w:t>Admin Dashboard, Booking System</w:t>
            </w:r>
          </w:p>
        </w:tc>
      </w:tr>
      <w:tr>
        <w:tc>
          <w:tcPr>
            <w:tcW w:type="dxa" w:w="2160"/>
          </w:tcPr>
          <w:p>
            <w:r>
              <w:t>b_day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Day of the booking</w:t>
            </w:r>
          </w:p>
        </w:tc>
        <w:tc>
          <w:tcPr>
            <w:tcW w:type="dxa" w:w="2160"/>
          </w:tcPr>
          <w:p>
            <w:r>
              <w:t>Booking System</w:t>
            </w:r>
          </w:p>
        </w:tc>
      </w:tr>
      <w:tr>
        <w:tc>
          <w:tcPr>
            <w:tcW w:type="dxa" w:w="2160"/>
          </w:tcPr>
          <w:p>
            <w:r>
              <w:t>b_time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Time of the booking</w:t>
            </w:r>
          </w:p>
        </w:tc>
        <w:tc>
          <w:tcPr>
            <w:tcW w:type="dxa" w:w="2160"/>
          </w:tcPr>
          <w:p>
            <w:r>
              <w:t>Booking System</w:t>
            </w:r>
          </w:p>
        </w:tc>
      </w:tr>
      <w:tr>
        <w:tc>
          <w:tcPr>
            <w:tcW w:type="dxa" w:w="2160"/>
          </w:tcPr>
          <w:p>
            <w:r>
              <w:t>b_name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Name associated with the booking</w:t>
            </w:r>
          </w:p>
        </w:tc>
        <w:tc>
          <w:tcPr>
            <w:tcW w:type="dxa" w:w="2160"/>
          </w:tcPr>
          <w:p>
            <w:r>
              <w:t>Booking System</w:t>
            </w:r>
          </w:p>
        </w:tc>
      </w:tr>
      <w:tr>
        <w:tc>
          <w:tcPr>
            <w:tcW w:type="dxa" w:w="2160"/>
          </w:tcPr>
          <w:p>
            <w:r>
              <w:t>b_location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Location of the booking</w:t>
            </w:r>
          </w:p>
        </w:tc>
        <w:tc>
          <w:tcPr>
            <w:tcW w:type="dxa" w:w="2160"/>
          </w:tcPr>
          <w:p>
            <w:r>
              <w:t>Booking System</w:t>
            </w:r>
          </w:p>
        </w:tc>
      </w:tr>
      <w:tr>
        <w:tc>
          <w:tcPr>
            <w:tcW w:type="dxa" w:w="2160"/>
          </w:tcPr>
          <w:p>
            <w:r>
              <w:t>b_activity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Activity for the booking</w:t>
            </w:r>
          </w:p>
        </w:tc>
        <w:tc>
          <w:tcPr>
            <w:tcW w:type="dxa" w:w="2160"/>
          </w:tcPr>
          <w:p>
            <w:r>
              <w:t>Booking System</w:t>
            </w:r>
          </w:p>
        </w:tc>
      </w:tr>
      <w:tr>
        <w:tc>
          <w:tcPr>
            <w:tcW w:type="dxa" w:w="2160"/>
          </w:tcPr>
          <w:p>
            <w:r>
              <w:t>overflow_count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Number of overflow bookings</w:t>
            </w:r>
          </w:p>
        </w:tc>
        <w:tc>
          <w:tcPr>
            <w:tcW w:type="dxa" w:w="2160"/>
          </w:tcPr>
          <w:p>
            <w:r>
              <w:t>Booking System</w:t>
            </w:r>
          </w:p>
        </w:tc>
      </w:tr>
      <w:tr>
        <w:tc>
          <w:tcPr>
            <w:tcW w:type="dxa" w:w="2160"/>
          </w:tcPr>
          <w:p>
            <w:r>
              <w:t>user_password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Password for user login</w:t>
            </w:r>
          </w:p>
        </w:tc>
        <w:tc>
          <w:tcPr>
            <w:tcW w:type="dxa" w:w="2160"/>
          </w:tcPr>
          <w:p>
            <w:r>
              <w:t>Sub Routines</w:t>
            </w:r>
          </w:p>
        </w:tc>
      </w:tr>
      <w:tr>
        <w:tc>
          <w:tcPr>
            <w:tcW w:type="dxa" w:w="2160"/>
          </w:tcPr>
          <w:p>
            <w:r>
              <w:t>hash_user_password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Hashed version of the user's password</w:t>
            </w:r>
          </w:p>
        </w:tc>
        <w:tc>
          <w:tcPr>
            <w:tcW w:type="dxa" w:w="2160"/>
          </w:tcPr>
          <w:p>
            <w:r>
              <w:t>Sub Routines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Unique user identifier</w:t>
            </w:r>
          </w:p>
        </w:tc>
        <w:tc>
          <w:tcPr>
            <w:tcW w:type="dxa" w:w="2160"/>
          </w:tcPr>
          <w:p>
            <w:r>
              <w:t>Sub Routines</w:t>
            </w:r>
          </w:p>
        </w:tc>
      </w:tr>
      <w:tr>
        <w:tc>
          <w:tcPr>
            <w:tcW w:type="dxa" w:w="2160"/>
          </w:tcPr>
          <w:p>
            <w:r>
              <w:t>user_login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User login status</w:t>
            </w:r>
          </w:p>
        </w:tc>
        <w:tc>
          <w:tcPr>
            <w:tcW w:type="dxa" w:w="2160"/>
          </w:tcPr>
          <w:p>
            <w:r>
              <w:t>Sub Routines</w:t>
            </w:r>
          </w:p>
        </w:tc>
      </w:tr>
      <w:tr>
        <w:tc>
          <w:tcPr>
            <w:tcW w:type="dxa" w:w="2160"/>
          </w:tcPr>
          <w:p>
            <w:r>
              <w:t>session_permanent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Session persistence flag</w:t>
            </w:r>
          </w:p>
        </w:tc>
        <w:tc>
          <w:tcPr>
            <w:tcW w:type="dxa" w:w="2160"/>
          </w:tcPr>
          <w:p>
            <w:r>
              <w:t>Sub Routines</w:t>
            </w:r>
          </w:p>
        </w:tc>
      </w:tr>
      <w:tr>
        <w:tc>
          <w:tcPr>
            <w:tcW w:type="dxa" w:w="2160"/>
          </w:tcPr>
          <w:p>
            <w:r>
              <w:t>user_name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User's full name</w:t>
            </w:r>
          </w:p>
        </w:tc>
        <w:tc>
          <w:tcPr>
            <w:tcW w:type="dxa" w:w="2160"/>
          </w:tcPr>
          <w:p>
            <w:r>
              <w:t>Register System</w:t>
            </w:r>
          </w:p>
        </w:tc>
      </w:tr>
      <w:tr>
        <w:tc>
          <w:tcPr>
            <w:tcW w:type="dxa" w:w="2160"/>
          </w:tcPr>
          <w:p>
            <w:r>
              <w:t>booking_count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Total number of bookings</w:t>
            </w:r>
          </w:p>
        </w:tc>
        <w:tc>
          <w:tcPr>
            <w:tcW w:type="dxa" w:w="2160"/>
          </w:tcPr>
          <w:p>
            <w:r>
              <w:t>General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DA16BC901E84EACFCE5D02C333047" ma:contentTypeVersion="11" ma:contentTypeDescription="Create a new document." ma:contentTypeScope="" ma:versionID="88ac6bb617901cd0e30efc874710a6e1">
  <xsd:schema xmlns:xsd="http://www.w3.org/2001/XMLSchema" xmlns:xs="http://www.w3.org/2001/XMLSchema" xmlns:p="http://schemas.microsoft.com/office/2006/metadata/properties" xmlns:ns2="67d8fe00-8e49-4565-9805-d786544b82a5" xmlns:ns3="9c3799eb-3f1b-498f-abe6-a207c4e59ab8" targetNamespace="http://schemas.microsoft.com/office/2006/metadata/properties" ma:root="true" ma:fieldsID="f4e104f8eab9b81436b38639c3062e63" ns2:_="" ns3:_="">
    <xsd:import namespace="67d8fe00-8e49-4565-9805-d786544b82a5"/>
    <xsd:import namespace="9c3799eb-3f1b-498f-abe6-a207c4e59a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fe00-8e49-4565-9805-d786544b8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94b7c1e-0e49-413d-a31c-ddc0bfaf18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799eb-3f1b-498f-abe6-a207c4e59ab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bb5e52-b951-49a9-9718-883ef42bda02}" ma:internalName="TaxCatchAll" ma:showField="CatchAllData" ma:web="9c3799eb-3f1b-498f-abe6-a207c4e59a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d8fe00-8e49-4565-9805-d786544b82a5">
      <Terms xmlns="http://schemas.microsoft.com/office/infopath/2007/PartnerControls"/>
    </lcf76f155ced4ddcb4097134ff3c332f>
    <TaxCatchAll xmlns="9c3799eb-3f1b-498f-abe6-a207c4e59ab8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2360E1-5F4E-4B40-BF88-C49C3D23B01B}"/>
</file>

<file path=customXml/itemProps3.xml><?xml version="1.0" encoding="utf-8"?>
<ds:datastoreItem xmlns:ds="http://schemas.openxmlformats.org/officeDocument/2006/customXml" ds:itemID="{C4755504-F172-4D1F-9F66-A16CA91C8461}"/>
</file>

<file path=customXml/itemProps4.xml><?xml version="1.0" encoding="utf-8"?>
<ds:datastoreItem xmlns:ds="http://schemas.openxmlformats.org/officeDocument/2006/customXml" ds:itemID="{B5915606-FAD0-403F-AEF6-C4D81605DA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0x010100197DA16BC901E84EACFCE5D02C333047</vt:lpwstr>
  </property>
</Properties>
</file>